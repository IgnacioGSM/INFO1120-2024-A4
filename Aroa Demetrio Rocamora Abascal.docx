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2019-11-11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Aroa Demetrio Rocamora Abascal, de nacionalidad Chilena, de profesión Arquitecto de Software, nacido el 1965-02-13 00:00:00, con domicilio en Via de Eligio Villalonga 49 Apt. 30 </w:t>
        <w:br/>
        <w:t xml:space="preserve">Soria, 17993, Cédula de Identidad N° 6356289-0,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Desarrollador.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2019-11-11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Desarrollador</w:t>
            </w:r>
          </w:p>
        </w:tc>
        <w:tc>
          <w:tcPr>
            <w:tcW w:type="dxa" w:w="5400"/>
          </w:tcPr>
          <w:p>
            <w:r>
              <w:t>2000000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